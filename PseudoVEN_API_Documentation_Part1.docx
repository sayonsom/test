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70B4" w14:textId="77777777" w:rsidR="009A7627" w:rsidRDefault="00000000">
      <w:pPr>
        <w:pStyle w:val="Heading1"/>
      </w:pPr>
      <w:r>
        <w:t>SmartThings OpenADR Pseudo-VEN Cloud API Documentation</w:t>
      </w:r>
    </w:p>
    <w:p w14:paraId="524B8361" w14:textId="77777777" w:rsidR="009A7627" w:rsidRDefault="00000000">
      <w:pPr>
        <w:pStyle w:val="Heading2"/>
      </w:pPr>
      <w:r>
        <w:t>API 1. VEN Registration</w:t>
      </w:r>
    </w:p>
    <w:p w14:paraId="35FBFFD9" w14:textId="44306BF6" w:rsidR="009A7627" w:rsidRDefault="00000000">
      <w:r>
        <w:t>Method: POST</w:t>
      </w:r>
      <w:r>
        <w:br/>
        <w:t>Endpoint: /</w:t>
      </w:r>
      <w:proofErr w:type="spellStart"/>
      <w:r>
        <w:t>EiRegisterParty</w:t>
      </w:r>
      <w:proofErr w:type="spellEnd"/>
    </w:p>
    <w:p w14:paraId="1F92F8FB" w14:textId="797EA484" w:rsidR="009A7627" w:rsidRDefault="00000000">
      <w:r>
        <w:t>Purpose: Register SmartThings Cloud as a VEN with the Utility VTN</w:t>
      </w:r>
    </w:p>
    <w:p w14:paraId="64668428" w14:textId="10F235F1" w:rsidR="009A7627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A7627" w14:paraId="5B7EE020" w14:textId="77777777">
        <w:tc>
          <w:tcPr>
            <w:tcW w:w="2160" w:type="dxa"/>
          </w:tcPr>
          <w:p w14:paraId="4BE8DD9A" w14:textId="77777777" w:rsidR="009A7627" w:rsidRDefault="00000000">
            <w:r>
              <w:t>Field</w:t>
            </w:r>
          </w:p>
        </w:tc>
        <w:tc>
          <w:tcPr>
            <w:tcW w:w="2160" w:type="dxa"/>
          </w:tcPr>
          <w:p w14:paraId="3F8A4C70" w14:textId="77777777" w:rsidR="009A7627" w:rsidRDefault="00000000">
            <w:r>
              <w:t>Type</w:t>
            </w:r>
          </w:p>
        </w:tc>
        <w:tc>
          <w:tcPr>
            <w:tcW w:w="2160" w:type="dxa"/>
          </w:tcPr>
          <w:p w14:paraId="37A34951" w14:textId="77777777" w:rsidR="009A7627" w:rsidRDefault="00000000">
            <w:r>
              <w:t>Mandatory</w:t>
            </w:r>
          </w:p>
        </w:tc>
        <w:tc>
          <w:tcPr>
            <w:tcW w:w="2160" w:type="dxa"/>
          </w:tcPr>
          <w:p w14:paraId="0E408018" w14:textId="77777777" w:rsidR="009A7627" w:rsidRDefault="00000000">
            <w:r>
              <w:t>Description</w:t>
            </w:r>
          </w:p>
        </w:tc>
      </w:tr>
      <w:tr w:rsidR="009A7627" w14:paraId="65F13C68" w14:textId="77777777">
        <w:tc>
          <w:tcPr>
            <w:tcW w:w="2160" w:type="dxa"/>
          </w:tcPr>
          <w:p w14:paraId="2D690970" w14:textId="77777777" w:rsidR="009A7627" w:rsidRDefault="00000000">
            <w:r>
              <w:t>venID</w:t>
            </w:r>
          </w:p>
        </w:tc>
        <w:tc>
          <w:tcPr>
            <w:tcW w:w="2160" w:type="dxa"/>
          </w:tcPr>
          <w:p w14:paraId="319BD10D" w14:textId="77777777" w:rsidR="009A7627" w:rsidRDefault="00000000">
            <w:r>
              <w:t>String</w:t>
            </w:r>
          </w:p>
        </w:tc>
        <w:tc>
          <w:tcPr>
            <w:tcW w:w="2160" w:type="dxa"/>
          </w:tcPr>
          <w:p w14:paraId="41AF9E83" w14:textId="77777777" w:rsidR="009A7627" w:rsidRDefault="00000000">
            <w:r>
              <w:t>M</w:t>
            </w:r>
          </w:p>
        </w:tc>
        <w:tc>
          <w:tcPr>
            <w:tcW w:w="2160" w:type="dxa"/>
          </w:tcPr>
          <w:p w14:paraId="0960E9AD" w14:textId="77777777" w:rsidR="009A7627" w:rsidRDefault="00000000">
            <w:r>
              <w:t>Virtual End Node ID</w:t>
            </w:r>
          </w:p>
        </w:tc>
      </w:tr>
      <w:tr w:rsidR="009A7627" w14:paraId="7682FCFA" w14:textId="77777777">
        <w:tc>
          <w:tcPr>
            <w:tcW w:w="2160" w:type="dxa"/>
          </w:tcPr>
          <w:p w14:paraId="72A74236" w14:textId="77777777" w:rsidR="009A7627" w:rsidRDefault="00000000">
            <w:r>
              <w:t>profile</w:t>
            </w:r>
          </w:p>
        </w:tc>
        <w:tc>
          <w:tcPr>
            <w:tcW w:w="2160" w:type="dxa"/>
          </w:tcPr>
          <w:p w14:paraId="15A4090E" w14:textId="77777777" w:rsidR="009A7627" w:rsidRDefault="00000000">
            <w:r>
              <w:t>String</w:t>
            </w:r>
          </w:p>
        </w:tc>
        <w:tc>
          <w:tcPr>
            <w:tcW w:w="2160" w:type="dxa"/>
          </w:tcPr>
          <w:p w14:paraId="50FC2617" w14:textId="77777777" w:rsidR="009A7627" w:rsidRDefault="00000000">
            <w:r>
              <w:t>M</w:t>
            </w:r>
          </w:p>
        </w:tc>
        <w:tc>
          <w:tcPr>
            <w:tcW w:w="2160" w:type="dxa"/>
          </w:tcPr>
          <w:p w14:paraId="744E2F8C" w14:textId="77777777" w:rsidR="009A7627" w:rsidRDefault="00000000">
            <w:r>
              <w:t>OpenADR Profile (e.g., 2.0b)</w:t>
            </w:r>
          </w:p>
        </w:tc>
      </w:tr>
      <w:tr w:rsidR="009A7627" w14:paraId="00BD4AB9" w14:textId="77777777">
        <w:tc>
          <w:tcPr>
            <w:tcW w:w="2160" w:type="dxa"/>
          </w:tcPr>
          <w:p w14:paraId="1A2FEB0C" w14:textId="77777777" w:rsidR="009A7627" w:rsidRDefault="00000000">
            <w:r>
              <w:t>transport</w:t>
            </w:r>
          </w:p>
        </w:tc>
        <w:tc>
          <w:tcPr>
            <w:tcW w:w="2160" w:type="dxa"/>
          </w:tcPr>
          <w:p w14:paraId="3B58F850" w14:textId="77777777" w:rsidR="009A7627" w:rsidRDefault="00000000">
            <w:r>
              <w:t>String</w:t>
            </w:r>
          </w:p>
        </w:tc>
        <w:tc>
          <w:tcPr>
            <w:tcW w:w="2160" w:type="dxa"/>
          </w:tcPr>
          <w:p w14:paraId="5F3ADD71" w14:textId="77777777" w:rsidR="009A7627" w:rsidRDefault="00000000">
            <w:r>
              <w:t>M</w:t>
            </w:r>
          </w:p>
        </w:tc>
        <w:tc>
          <w:tcPr>
            <w:tcW w:w="2160" w:type="dxa"/>
          </w:tcPr>
          <w:p w14:paraId="704E23B8" w14:textId="77777777" w:rsidR="009A7627" w:rsidRDefault="00000000">
            <w:r>
              <w:t>Communication mode (e.g., HTTP)</w:t>
            </w:r>
          </w:p>
        </w:tc>
      </w:tr>
    </w:tbl>
    <w:p w14:paraId="78E85EDD" w14:textId="6735F007" w:rsidR="009A7627" w:rsidRDefault="00000000">
      <w:r>
        <w:t>Request Sample:</w:t>
      </w:r>
    </w:p>
    <w:p w14:paraId="058C4551" w14:textId="77777777" w:rsidR="009A7627" w:rsidRDefault="00000000">
      <w:r>
        <w:t>{'venID': 'VEN_ST_001', 'profile': '2.0b', 'transport': 'HTTP'}</w:t>
      </w:r>
    </w:p>
    <w:p w14:paraId="714BEB32" w14:textId="7002A3A7" w:rsidR="009A7627" w:rsidRDefault="00000000">
      <w:r>
        <w:t>Sample Response:</w:t>
      </w:r>
    </w:p>
    <w:p w14:paraId="088AD4E7" w14:textId="77777777" w:rsidR="009A7627" w:rsidRDefault="00000000">
      <w:r>
        <w:t>{'registrationID': 'reg_123456', 'venID': 'VEN_ST_001', 'pollFreq': 'PT15M'}</w:t>
      </w:r>
    </w:p>
    <w:p w14:paraId="7AD8865B" w14:textId="7DF48D22" w:rsidR="00497053" w:rsidRDefault="00497053">
      <w:r>
        <w:rPr>
          <w:rFonts w:eastAsia="Times New Roman" w:cs="Times New Roman"/>
          <w:b/>
          <w:bCs/>
          <w:noProof/>
          <w:sz w:val="27"/>
          <w:szCs w:val="27"/>
          <w:lang w:val="en-IN" w:eastAsia="ko-KR" w:bidi="bn-IN"/>
          <w14:ligatures w14:val="standardContextual"/>
        </w:rPr>
        <w:lastRenderedPageBreak/>
        <w:drawing>
          <wp:inline distT="0" distB="0" distL="0" distR="0" wp14:anchorId="29D7535B" wp14:editId="5C730E3E">
            <wp:extent cx="5486400" cy="4681615"/>
            <wp:effectExtent l="0" t="0" r="0" b="5080"/>
            <wp:docPr id="1680470797" name="Picture 6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0797" name="Picture 6" descr="A diagram of a software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5F6F" w14:textId="77777777" w:rsidR="009A7627" w:rsidRDefault="00000000">
      <w:pPr>
        <w:pStyle w:val="Heading2"/>
      </w:pPr>
      <w:r>
        <w:t>API 2. Polling for Events</w:t>
      </w:r>
    </w:p>
    <w:p w14:paraId="62580408" w14:textId="0E71219B" w:rsidR="009A7627" w:rsidRDefault="00000000">
      <w:r>
        <w:t>Method: POST</w:t>
      </w:r>
      <w:r>
        <w:br/>
        <w:t>Endpoint: /OadrPoll</w:t>
      </w:r>
    </w:p>
    <w:p w14:paraId="659F9786" w14:textId="45D2A6FF" w:rsidR="009A7627" w:rsidRDefault="00000000">
      <w:r>
        <w:t>Purpose: Periodically check VTN for new DR events or requests</w:t>
      </w:r>
    </w:p>
    <w:p w14:paraId="3684C9BF" w14:textId="4126A9B1" w:rsidR="009A7627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A7627" w14:paraId="70E3D9B9" w14:textId="77777777">
        <w:tc>
          <w:tcPr>
            <w:tcW w:w="2160" w:type="dxa"/>
          </w:tcPr>
          <w:p w14:paraId="1F3C649A" w14:textId="77777777" w:rsidR="009A7627" w:rsidRDefault="00000000">
            <w:r>
              <w:t>Field</w:t>
            </w:r>
          </w:p>
        </w:tc>
        <w:tc>
          <w:tcPr>
            <w:tcW w:w="2160" w:type="dxa"/>
          </w:tcPr>
          <w:p w14:paraId="6AEC34F8" w14:textId="77777777" w:rsidR="009A7627" w:rsidRDefault="00000000">
            <w:r>
              <w:t>Type</w:t>
            </w:r>
          </w:p>
        </w:tc>
        <w:tc>
          <w:tcPr>
            <w:tcW w:w="2160" w:type="dxa"/>
          </w:tcPr>
          <w:p w14:paraId="02B903CF" w14:textId="77777777" w:rsidR="009A7627" w:rsidRDefault="00000000">
            <w:r>
              <w:t>Mandatory</w:t>
            </w:r>
          </w:p>
        </w:tc>
        <w:tc>
          <w:tcPr>
            <w:tcW w:w="2160" w:type="dxa"/>
          </w:tcPr>
          <w:p w14:paraId="0ED3DD77" w14:textId="77777777" w:rsidR="009A7627" w:rsidRDefault="00000000">
            <w:r>
              <w:t>Description</w:t>
            </w:r>
          </w:p>
        </w:tc>
      </w:tr>
      <w:tr w:rsidR="009A7627" w14:paraId="5032ACBB" w14:textId="77777777">
        <w:tc>
          <w:tcPr>
            <w:tcW w:w="2160" w:type="dxa"/>
          </w:tcPr>
          <w:p w14:paraId="70248797" w14:textId="77777777" w:rsidR="009A7627" w:rsidRDefault="00000000">
            <w:r>
              <w:t>venID</w:t>
            </w:r>
          </w:p>
        </w:tc>
        <w:tc>
          <w:tcPr>
            <w:tcW w:w="2160" w:type="dxa"/>
          </w:tcPr>
          <w:p w14:paraId="44728F96" w14:textId="77777777" w:rsidR="009A7627" w:rsidRDefault="00000000">
            <w:r>
              <w:t>String</w:t>
            </w:r>
          </w:p>
        </w:tc>
        <w:tc>
          <w:tcPr>
            <w:tcW w:w="2160" w:type="dxa"/>
          </w:tcPr>
          <w:p w14:paraId="79FB3E56" w14:textId="77777777" w:rsidR="009A7627" w:rsidRDefault="00000000">
            <w:r>
              <w:t>M</w:t>
            </w:r>
          </w:p>
        </w:tc>
        <w:tc>
          <w:tcPr>
            <w:tcW w:w="2160" w:type="dxa"/>
          </w:tcPr>
          <w:p w14:paraId="36936912" w14:textId="77777777" w:rsidR="009A7627" w:rsidRDefault="00000000">
            <w:r>
              <w:t>Virtual End Node ID</w:t>
            </w:r>
          </w:p>
        </w:tc>
      </w:tr>
    </w:tbl>
    <w:p w14:paraId="43196FEE" w14:textId="1A01E4C7" w:rsidR="009A7627" w:rsidRDefault="00000000">
      <w:r>
        <w:t>Request Sample:</w:t>
      </w:r>
    </w:p>
    <w:p w14:paraId="41E7C9D0" w14:textId="77777777" w:rsidR="009A7627" w:rsidRDefault="00000000">
      <w:r>
        <w:t>{'venID': 'VEN_ST_001'}</w:t>
      </w:r>
    </w:p>
    <w:p w14:paraId="74360DEC" w14:textId="392480F8" w:rsidR="009A7627" w:rsidRDefault="00000000">
      <w:r>
        <w:t>Sample Response:</w:t>
      </w:r>
    </w:p>
    <w:p w14:paraId="58C0FD03" w14:textId="77777777" w:rsidR="009A7627" w:rsidRDefault="00000000">
      <w:r>
        <w:t>{'eventID': 'evt_001', 'signal': 'setpoint +3F', 'schedule': '2025-05-26T13:00:00Z'}</w:t>
      </w:r>
    </w:p>
    <w:p w14:paraId="027A37D6" w14:textId="25BCAE63" w:rsidR="00497053" w:rsidRDefault="00497053">
      <w:r w:rsidRPr="00702D1A">
        <w:lastRenderedPageBreak/>
        <w:drawing>
          <wp:inline distT="0" distB="0" distL="0" distR="0" wp14:anchorId="527AD4CC" wp14:editId="3EED783B">
            <wp:extent cx="5486400" cy="7525717"/>
            <wp:effectExtent l="0" t="0" r="0" b="5715"/>
            <wp:docPr id="1916172142" name="Picture 1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72142" name="Picture 1" descr="A diagram with text and arrow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33AD" w14:textId="77777777" w:rsidR="009A7627" w:rsidRDefault="00000000">
      <w:pPr>
        <w:pStyle w:val="Heading2"/>
      </w:pPr>
      <w:r>
        <w:lastRenderedPageBreak/>
        <w:t>API 3. Receive and Process DR Event</w:t>
      </w:r>
    </w:p>
    <w:p w14:paraId="55468103" w14:textId="1B0944E0" w:rsidR="009A7627" w:rsidRDefault="00000000">
      <w:r>
        <w:t>Method: POST</w:t>
      </w:r>
      <w:r>
        <w:br/>
        <w:t>Endpoint: /</w:t>
      </w:r>
      <w:proofErr w:type="spellStart"/>
      <w:r>
        <w:t>api</w:t>
      </w:r>
      <w:proofErr w:type="spellEnd"/>
      <w:r>
        <w:t>/v1/dr/events</w:t>
      </w:r>
    </w:p>
    <w:p w14:paraId="0CD03206" w14:textId="27E1C59C" w:rsidR="009A7627" w:rsidRDefault="00000000">
      <w:r>
        <w:t>Purpose: Process incoming DR event and translate to SmartThings commands</w:t>
      </w:r>
    </w:p>
    <w:p w14:paraId="2A1BD32B" w14:textId="4DA65FC9" w:rsidR="009A7627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A7627" w14:paraId="6B9F912B" w14:textId="77777777">
        <w:tc>
          <w:tcPr>
            <w:tcW w:w="2160" w:type="dxa"/>
          </w:tcPr>
          <w:p w14:paraId="0880DAF0" w14:textId="77777777" w:rsidR="009A7627" w:rsidRDefault="00000000">
            <w:r>
              <w:t>Field</w:t>
            </w:r>
          </w:p>
        </w:tc>
        <w:tc>
          <w:tcPr>
            <w:tcW w:w="2160" w:type="dxa"/>
          </w:tcPr>
          <w:p w14:paraId="525BD326" w14:textId="77777777" w:rsidR="009A7627" w:rsidRDefault="00000000">
            <w:r>
              <w:t>Type</w:t>
            </w:r>
          </w:p>
        </w:tc>
        <w:tc>
          <w:tcPr>
            <w:tcW w:w="2160" w:type="dxa"/>
          </w:tcPr>
          <w:p w14:paraId="27C027DB" w14:textId="77777777" w:rsidR="009A7627" w:rsidRDefault="00000000">
            <w:r>
              <w:t>Mandatory</w:t>
            </w:r>
          </w:p>
        </w:tc>
        <w:tc>
          <w:tcPr>
            <w:tcW w:w="2160" w:type="dxa"/>
          </w:tcPr>
          <w:p w14:paraId="11C5C83D" w14:textId="77777777" w:rsidR="009A7627" w:rsidRDefault="00000000">
            <w:r>
              <w:t>Description</w:t>
            </w:r>
          </w:p>
        </w:tc>
      </w:tr>
      <w:tr w:rsidR="009A7627" w14:paraId="7303FB03" w14:textId="77777777">
        <w:tc>
          <w:tcPr>
            <w:tcW w:w="2160" w:type="dxa"/>
          </w:tcPr>
          <w:p w14:paraId="6391039F" w14:textId="77777777" w:rsidR="009A7627" w:rsidRDefault="00000000">
            <w:r>
              <w:t>eventId</w:t>
            </w:r>
          </w:p>
        </w:tc>
        <w:tc>
          <w:tcPr>
            <w:tcW w:w="2160" w:type="dxa"/>
          </w:tcPr>
          <w:p w14:paraId="4D44E545" w14:textId="77777777" w:rsidR="009A7627" w:rsidRDefault="00000000">
            <w:r>
              <w:t>String</w:t>
            </w:r>
          </w:p>
        </w:tc>
        <w:tc>
          <w:tcPr>
            <w:tcW w:w="2160" w:type="dxa"/>
          </w:tcPr>
          <w:p w14:paraId="671C613B" w14:textId="77777777" w:rsidR="009A7627" w:rsidRDefault="00000000">
            <w:r>
              <w:t>M</w:t>
            </w:r>
          </w:p>
        </w:tc>
        <w:tc>
          <w:tcPr>
            <w:tcW w:w="2160" w:type="dxa"/>
          </w:tcPr>
          <w:p w14:paraId="46CAF41E" w14:textId="77777777" w:rsidR="009A7627" w:rsidRDefault="00000000">
            <w:r>
              <w:t>Event ID</w:t>
            </w:r>
          </w:p>
        </w:tc>
      </w:tr>
      <w:tr w:rsidR="009A7627" w14:paraId="7B835317" w14:textId="77777777">
        <w:tc>
          <w:tcPr>
            <w:tcW w:w="2160" w:type="dxa"/>
          </w:tcPr>
          <w:p w14:paraId="7AC1934E" w14:textId="77777777" w:rsidR="009A7627" w:rsidRDefault="00000000">
            <w:r>
              <w:t>startTime</w:t>
            </w:r>
          </w:p>
        </w:tc>
        <w:tc>
          <w:tcPr>
            <w:tcW w:w="2160" w:type="dxa"/>
          </w:tcPr>
          <w:p w14:paraId="6F3D02DB" w14:textId="77777777" w:rsidR="009A7627" w:rsidRDefault="00000000">
            <w:r>
              <w:t>String</w:t>
            </w:r>
          </w:p>
        </w:tc>
        <w:tc>
          <w:tcPr>
            <w:tcW w:w="2160" w:type="dxa"/>
          </w:tcPr>
          <w:p w14:paraId="12A37E94" w14:textId="77777777" w:rsidR="009A7627" w:rsidRDefault="00000000">
            <w:r>
              <w:t>M</w:t>
            </w:r>
          </w:p>
        </w:tc>
        <w:tc>
          <w:tcPr>
            <w:tcW w:w="2160" w:type="dxa"/>
          </w:tcPr>
          <w:p w14:paraId="253BA05A" w14:textId="77777777" w:rsidR="009A7627" w:rsidRDefault="00000000">
            <w:r>
              <w:t>Event start time</w:t>
            </w:r>
          </w:p>
        </w:tc>
      </w:tr>
      <w:tr w:rsidR="009A7627" w14:paraId="47DC692F" w14:textId="77777777">
        <w:tc>
          <w:tcPr>
            <w:tcW w:w="2160" w:type="dxa"/>
          </w:tcPr>
          <w:p w14:paraId="7817949C" w14:textId="77777777" w:rsidR="009A7627" w:rsidRDefault="00000000">
            <w:r>
              <w:t>actions</w:t>
            </w:r>
          </w:p>
        </w:tc>
        <w:tc>
          <w:tcPr>
            <w:tcW w:w="2160" w:type="dxa"/>
          </w:tcPr>
          <w:p w14:paraId="3BAD1D3B" w14:textId="77777777" w:rsidR="009A7627" w:rsidRDefault="00000000">
            <w:r>
              <w:t>Object</w:t>
            </w:r>
          </w:p>
        </w:tc>
        <w:tc>
          <w:tcPr>
            <w:tcW w:w="2160" w:type="dxa"/>
          </w:tcPr>
          <w:p w14:paraId="7B47444F" w14:textId="77777777" w:rsidR="009A7627" w:rsidRDefault="00000000">
            <w:r>
              <w:t>M</w:t>
            </w:r>
          </w:p>
        </w:tc>
        <w:tc>
          <w:tcPr>
            <w:tcW w:w="2160" w:type="dxa"/>
          </w:tcPr>
          <w:p w14:paraId="78148FC5" w14:textId="77777777" w:rsidR="009A7627" w:rsidRDefault="00000000">
            <w:r>
              <w:t>DR Actions like setpoint change</w:t>
            </w:r>
          </w:p>
        </w:tc>
      </w:tr>
    </w:tbl>
    <w:p w14:paraId="6DBC0A36" w14:textId="063845CA" w:rsidR="009A7627" w:rsidRDefault="00000000">
      <w:r>
        <w:t>Request Sample:</w:t>
      </w:r>
    </w:p>
    <w:p w14:paraId="61E0A729" w14:textId="77777777" w:rsidR="009A7627" w:rsidRDefault="00000000">
      <w:r>
        <w:t>{'eventId': 'evt_001', 'startTime': '2025-05-26T13:00:00Z', 'actions': {'setCoolingSetpoint': '+3'}}</w:t>
      </w:r>
    </w:p>
    <w:p w14:paraId="0279BF2B" w14:textId="4268A937" w:rsidR="009A7627" w:rsidRDefault="00000000">
      <w:r>
        <w:t>Sample Response:</w:t>
      </w:r>
    </w:p>
    <w:p w14:paraId="13A77DFC" w14:textId="77777777" w:rsidR="009A7627" w:rsidRDefault="00000000">
      <w:r>
        <w:t>{'eventId': 'evt_001', 'status': 'scheduled'}</w:t>
      </w:r>
    </w:p>
    <w:p w14:paraId="5C075B4E" w14:textId="289D26FA" w:rsidR="00497053" w:rsidRDefault="00497053">
      <w:r w:rsidRPr="00702D1A">
        <w:lastRenderedPageBreak/>
        <w:drawing>
          <wp:inline distT="0" distB="0" distL="0" distR="0" wp14:anchorId="2FED0B08" wp14:editId="37F3A252">
            <wp:extent cx="5486400" cy="5813420"/>
            <wp:effectExtent l="0" t="0" r="0" b="3810"/>
            <wp:docPr id="29390038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00387" name="Picture 1" descr="A screen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0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988046">
    <w:abstractNumId w:val="8"/>
  </w:num>
  <w:num w:numId="2" w16cid:durableId="1889606252">
    <w:abstractNumId w:val="6"/>
  </w:num>
  <w:num w:numId="3" w16cid:durableId="646399802">
    <w:abstractNumId w:val="5"/>
  </w:num>
  <w:num w:numId="4" w16cid:durableId="645889349">
    <w:abstractNumId w:val="4"/>
  </w:num>
  <w:num w:numId="5" w16cid:durableId="1229682128">
    <w:abstractNumId w:val="7"/>
  </w:num>
  <w:num w:numId="6" w16cid:durableId="1310136400">
    <w:abstractNumId w:val="3"/>
  </w:num>
  <w:num w:numId="7" w16cid:durableId="875308968">
    <w:abstractNumId w:val="2"/>
  </w:num>
  <w:num w:numId="8" w16cid:durableId="1089548832">
    <w:abstractNumId w:val="1"/>
  </w:num>
  <w:num w:numId="9" w16cid:durableId="75733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053"/>
    <w:rsid w:val="009A7627"/>
    <w:rsid w:val="00A849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BE3BA"/>
  <w14:defaultImageDpi w14:val="300"/>
  <w15:docId w15:val="{D8456990-69AB-9543-A1F6-E2FAE21F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Sayonsom Chanda (25 JSIA)</cp:lastModifiedBy>
  <cp:revision>2</cp:revision>
  <dcterms:created xsi:type="dcterms:W3CDTF">2013-12-23T23:15:00Z</dcterms:created>
  <dcterms:modified xsi:type="dcterms:W3CDTF">2025-05-26T05:13:00Z</dcterms:modified>
  <cp:category/>
</cp:coreProperties>
</file>